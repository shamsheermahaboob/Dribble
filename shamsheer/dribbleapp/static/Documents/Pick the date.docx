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87705192"/>
        <w:placeholder>
          <w:docPart w:val="B60C7D246105401BA6AF42453DE95624"/>
        </w:placeholder>
        <w:showingPlcHdr/>
        <w:date>
          <w:dateFormat w:val="M/d/yyyy"/>
          <w:lid w:val="en-US"/>
          <w:storeMappedDataAs w:val="dateTime"/>
          <w:calendar w:val="gregorian"/>
        </w:date>
      </w:sdtPr>
      <w:sdtEndPr/>
      <w:sdtContent>
        <w:p w14:paraId="57EE8057" w14:textId="77777777" w:rsidR="00BE45A4" w:rsidRDefault="008C7355">
          <w:r>
            <w:t>[Pick the date]</w:t>
          </w:r>
        </w:p>
      </w:sdtContent>
    </w:sdt>
    <w:p w14:paraId="73BE6949" w14:textId="77777777" w:rsidR="00BE45A4" w:rsidRDefault="008C7355">
      <w:pPr>
        <w:pStyle w:val="SenderAddress"/>
      </w:pPr>
      <w:sdt>
        <w:sdtPr>
          <w:id w:val="212564916"/>
          <w:placeholder>
            <w:docPart w:val="6EB6F50471834D428405EB49B0688F67"/>
          </w:placeholder>
          <w:dataBinding w:prefixMappings="xmlns:ns0='http://purl.org/dc/elements/1.1/' xmlns:ns1='http://schemas.openxmlformats.org/package/2006/metadata/core-properties' " w:xpath="/ns1:coreProperties[1]/ns0:creator[1]" w:storeItemID="{6C3C8BC8-F283-45AE-878A-BAB7291924A1}"/>
          <w:text/>
        </w:sdtPr>
        <w:sdtEndPr/>
        <w:sdtContent>
          <w:r>
            <w:t>Shamsheer Banu M</w:t>
          </w:r>
        </w:sdtContent>
      </w:sdt>
    </w:p>
    <w:sdt>
      <w:sdtPr>
        <w:id w:val="18534652"/>
        <w:placeholder>
          <w:docPart w:val="22C456DEA6034F2FA1DE3236E4D38A13"/>
        </w:placeholder>
        <w:showingPlcHdr/>
        <w:dataBinding w:prefixMappings="xmlns:ns0='http://schemas.openxmlformats.org/officeDocument/2006/extended-properties' " w:xpath="/ns0:Properties[1]/ns0:Company[1]" w:storeItemID="{6668398D-A668-4E3E-A5EB-62B293D839F1}"/>
        <w:text/>
      </w:sdtPr>
      <w:sdtEndPr/>
      <w:sdtContent>
        <w:p w14:paraId="6ADA13FF" w14:textId="77777777" w:rsidR="00BE45A4" w:rsidRDefault="008C7355">
          <w:pPr>
            <w:pStyle w:val="SenderAddress"/>
          </w:pPr>
          <w:r>
            <w:t>[Type the sender company name]</w:t>
          </w:r>
        </w:p>
      </w:sdtContent>
    </w:sdt>
    <w:sdt>
      <w:sdtPr>
        <w:id w:val="212564737"/>
        <w:placeholder>
          <w:docPart w:val="BBBA92F4346D4B44AF2521C4F8CBA4DF"/>
        </w:placeholder>
        <w:temporary/>
        <w:showingPlcHdr/>
      </w:sdtPr>
      <w:sdtEndPr/>
      <w:sdtContent>
        <w:p w14:paraId="4B3E0EDA" w14:textId="77777777" w:rsidR="00BE45A4" w:rsidRDefault="008C7355">
          <w:pPr>
            <w:pStyle w:val="SenderAddress"/>
          </w:pPr>
          <w:r>
            <w:t>[Type the sender company address]</w:t>
          </w:r>
        </w:p>
      </w:sdtContent>
    </w:sdt>
    <w:sdt>
      <w:sdtPr>
        <w:id w:val="212564811"/>
        <w:placeholder>
          <w:docPart w:val="9EB50C7258AE45A397F757F538AC42A7"/>
        </w:placeholder>
        <w:temporary/>
        <w:showingPlcHdr/>
      </w:sdtPr>
      <w:sdtEndPr/>
      <w:sdtContent>
        <w:p w14:paraId="26CCACB8" w14:textId="77777777" w:rsidR="00BE45A4" w:rsidRDefault="008C7355">
          <w:pPr>
            <w:pStyle w:val="RecipientAddress"/>
          </w:pPr>
          <w:r>
            <w:t>[Type the recipient name]</w:t>
          </w:r>
        </w:p>
      </w:sdtContent>
    </w:sdt>
    <w:sdt>
      <w:sdtPr>
        <w:id w:val="212564869"/>
        <w:placeholder>
          <w:docPart w:val="86E1AA18B6C84E91B8B7E0DCBDF3C665"/>
        </w:placeholder>
        <w:temporary/>
        <w:showingPlcHdr/>
      </w:sdtPr>
      <w:sdtEndPr/>
      <w:sdtContent>
        <w:p w14:paraId="150ADB6C" w14:textId="77777777" w:rsidR="00BE45A4" w:rsidRDefault="008C7355">
          <w:pPr>
            <w:pStyle w:val="RecipientAddress"/>
          </w:pPr>
          <w:r>
            <w:t>[Type the recipient address]</w:t>
          </w:r>
        </w:p>
      </w:sdtContent>
    </w:sdt>
    <w:p w14:paraId="5C908A23" w14:textId="77777777" w:rsidR="00BE45A4" w:rsidRDefault="008C7355">
      <w:pPr>
        <w:pStyle w:val="Salutation"/>
      </w:pPr>
      <w:sdt>
        <w:sdtPr>
          <w:id w:val="153042459"/>
          <w:placeholder>
            <w:docPart w:val="B89DF37698BC4498B3E741226097E89B"/>
          </w:placeholder>
          <w:temporary/>
          <w:showingPlcHdr/>
        </w:sdtPr>
        <w:sdtEndPr/>
        <w:sdtContent>
          <w:r>
            <w:rPr>
              <w:rStyle w:val="PlaceholderText"/>
              <w:color w:val="2F2B20" w:themeColor="text1"/>
            </w:rPr>
            <w:t>[Type the salutation]</w:t>
          </w:r>
        </w:sdtContent>
      </w:sdt>
    </w:p>
    <w:sdt>
      <w:sdtPr>
        <w:id w:val="212564776"/>
        <w:placeholder>
          <w:docPart w:val="F6CFF5469D3D4DC6B89C6941C22B1FB1"/>
        </w:placeholder>
        <w:temporary/>
        <w:showingPlcHdr/>
      </w:sdtPr>
      <w:sdtEndPr/>
      <w:sdtContent>
        <w:p w14:paraId="30103AA1" w14:textId="77777777" w:rsidR="00BE45A4" w:rsidRDefault="008C735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9A60B20" w14:textId="77777777" w:rsidR="00BE45A4" w:rsidRDefault="008C735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7205C641" w14:textId="77777777" w:rsidR="00BE45A4" w:rsidRDefault="008C735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dtContent>
    </w:sdt>
    <w:sdt>
      <w:sdtPr>
        <w:id w:val="19890597"/>
        <w:placeholder>
          <w:docPart w:val="9B80C80C7C9848C194736A8696EB6E3F"/>
        </w:placeholder>
        <w:temporary/>
        <w:showingPlcHdr/>
      </w:sdtPr>
      <w:sdtEndPr/>
      <w:sdtContent>
        <w:p w14:paraId="6293A0B9" w14:textId="77777777" w:rsidR="00BE45A4" w:rsidRDefault="008C7355">
          <w:pPr>
            <w:pStyle w:val="Closing"/>
          </w:pPr>
          <w:r>
            <w:t>[Type the closing]</w:t>
          </w:r>
        </w:p>
      </w:sdtContent>
    </w:sdt>
    <w:sdt>
      <w:sdtPr>
        <w:id w:val="260286289"/>
        <w:placeholder>
          <w:docPart w:val="6EB6F50471834D428405EB49B0688F67"/>
        </w:placeholder>
        <w:dataBinding w:prefixMappings="xmlns:ns0='http://purl.org/dc/elements/1.1/' xmlns:ns1='http://schemas.openxmlformats.org/package/2006/metadata/core-properties' " w:xpath="/ns1:coreProperties[1]/ns0:creator[1]" w:storeItemID="{6C3C8BC8-F283-45AE-878A-BAB7291924A1}"/>
        <w:text/>
      </w:sdtPr>
      <w:sdtEndPr/>
      <w:sdtContent>
        <w:p w14:paraId="5489D5D0" w14:textId="77777777" w:rsidR="00BE45A4" w:rsidRDefault="008C7355">
          <w:pPr>
            <w:pStyle w:val="Signature"/>
          </w:pPr>
          <w:r>
            <w:t>Shamsheer Banu M</w:t>
          </w:r>
        </w:p>
      </w:sdtContent>
    </w:sdt>
    <w:p w14:paraId="46DC6906" w14:textId="77777777" w:rsidR="00BE45A4" w:rsidRDefault="008C7355">
      <w:pPr>
        <w:pStyle w:val="Signature"/>
      </w:pPr>
      <w:sdt>
        <w:sdtPr>
          <w:id w:val="212564857"/>
          <w:placeholder>
            <w:docPart w:val="492C65CE53264A42B1E590A56E583243"/>
          </w:placeholder>
          <w:temporary/>
          <w:showingPlcHdr/>
        </w:sdtPr>
        <w:sdtEndPr/>
        <w:sdtContent>
          <w:r>
            <w:rPr>
              <w:rStyle w:val="PlaceholderText"/>
              <w:color w:val="000000"/>
            </w:rPr>
            <w:t>[Type the sender title]</w:t>
          </w:r>
        </w:sdtContent>
      </w:sdt>
    </w:p>
    <w:sdt>
      <w:sdtPr>
        <w:id w:val="18534714"/>
        <w:placeholder>
          <w:docPart w:val="22C456DEA6034F2FA1DE3236E4D38A13"/>
        </w:placeholder>
        <w:showingPlcHdr/>
        <w:dataBinding w:prefixMappings="xmlns:ns0='http://schemas.openxmlformats.org/officeDocument/2006/extended-properties' " w:xpath="/ns0:Properties[1]/ns0:Company[1]" w:storeItemID="{6668398D-A668-4E3E-A5EB-62B293D839F1}"/>
        <w:text/>
      </w:sdtPr>
      <w:sdtEndPr/>
      <w:sdtContent>
        <w:p w14:paraId="10B5EA91" w14:textId="77777777" w:rsidR="00BE45A4" w:rsidRDefault="008C7355">
          <w:pPr>
            <w:pStyle w:val="Signature"/>
          </w:pPr>
          <w:r>
            <w:t>[Type the sender company name]</w:t>
          </w:r>
        </w:p>
      </w:sdtContent>
    </w:sdt>
    <w:p w14:paraId="2DF478EB" w14:textId="77777777" w:rsidR="00BE45A4" w:rsidRDefault="00BE45A4">
      <w:pPr>
        <w:spacing w:after="200" w:line="276" w:lineRule="auto"/>
      </w:pPr>
    </w:p>
    <w:sectPr w:rsidR="00BE45A4">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75A72" w14:textId="77777777" w:rsidR="008C7355" w:rsidRDefault="008C7355">
      <w:pPr>
        <w:spacing w:after="0" w:line="240" w:lineRule="auto"/>
      </w:pPr>
      <w:r>
        <w:separator/>
      </w:r>
    </w:p>
  </w:endnote>
  <w:endnote w:type="continuationSeparator" w:id="0">
    <w:p w14:paraId="52A39812" w14:textId="77777777" w:rsidR="008C7355" w:rsidRDefault="008C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7A1CD" w14:textId="77777777" w:rsidR="00BE45A4" w:rsidRDefault="008C7355">
    <w:pPr>
      <w:pStyle w:val="Footer"/>
    </w:pPr>
    <w:r>
      <w:rPr>
        <w:noProof/>
        <w:lang w:eastAsia="ja-JP"/>
      </w:rPr>
      <mc:AlternateContent>
        <mc:Choice Requires="wps">
          <w:drawing>
            <wp:anchor distT="0" distB="0" distL="114300" distR="114300" simplePos="0" relativeHeight="251678720" behindDoc="1" locked="0" layoutInCell="1" allowOverlap="1" wp14:anchorId="312B2A62" wp14:editId="6005CB5D">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B4E801" w14:textId="77777777" w:rsidR="00BE45A4" w:rsidRDefault="00BE45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12B2A62"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G5aercFAgAAWQQAAA4AAAAAAAAA&#10;AAAAAAAALgIAAGRycy9lMm9Eb2MueG1sUEsBAi0AFAAGAAgAAAAhAI5gIxrZAAAABgEAAA8AAAAA&#10;AAAAAAAAAAAAXwQAAGRycy9kb3ducmV2LnhtbFBLBQYAAAAABAAEAPMAAABlBQAAAAA=&#10;" fillcolor="#675e47 [3215]" stroked="f" strokeweight="2pt">
              <v:textbox>
                <w:txbxContent>
                  <w:p w14:paraId="03B4E801" w14:textId="77777777" w:rsidR="00BE45A4" w:rsidRDefault="00BE45A4">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9744" behindDoc="1" locked="0" layoutInCell="1" allowOverlap="1" wp14:anchorId="59579FDA" wp14:editId="119C4BB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DFC583" w14:textId="77777777" w:rsidR="00BE45A4" w:rsidRDefault="00BE45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9579FDA"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GMM0gD8AQAAWwQAAA4AAAAAAAAAAAAAAAAA&#10;LgIAAGRycy9lMm9Eb2MueG1sUEsBAi0AFAAGAAgAAAAhAHvfLULcAAAABQEAAA8AAAAAAAAAAAAA&#10;AAAAVgQAAGRycy9kb3ducmV2LnhtbFBLBQYAAAAABAAEAPMAAABfBQAAAAA=&#10;" fillcolor="#a9a57c [3204]" stroked="f" strokeweight="2pt">
              <v:textbox>
                <w:txbxContent>
                  <w:p w14:paraId="68DFC583" w14:textId="77777777" w:rsidR="00BE45A4" w:rsidRDefault="00BE45A4"/>
                </w:txbxContent>
              </v:textbox>
              <w10:wrap anchorx="page" anchory="page"/>
            </v:rect>
          </w:pict>
        </mc:Fallback>
      </mc:AlternateContent>
    </w:r>
    <w:r>
      <w:rPr>
        <w:noProof/>
        <w:lang w:eastAsia="ja-JP"/>
      </w:rPr>
      <mc:AlternateContent>
        <mc:Choice Requires="wps">
          <w:drawing>
            <wp:anchor distT="0" distB="0" distL="114300" distR="114300" simplePos="0" relativeHeight="251680768" behindDoc="0" locked="0" layoutInCell="1" allowOverlap="1" wp14:anchorId="34112C9B" wp14:editId="11E90596">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263FEF" w14:textId="77777777" w:rsidR="00BE45A4" w:rsidRDefault="008C735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12C9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Y3SO5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50263FEF" w14:textId="77777777" w:rsidR="00BE45A4" w:rsidRDefault="008C735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B5A91" w14:textId="77777777" w:rsidR="00BE45A4" w:rsidRDefault="008C7355">
    <w:pPr>
      <w:pStyle w:val="Footer"/>
    </w:pPr>
    <w:r>
      <w:rPr>
        <w:noProof/>
        <w:lang w:eastAsia="ja-JP"/>
      </w:rPr>
      <mc:AlternateContent>
        <mc:Choice Requires="wps">
          <w:drawing>
            <wp:anchor distT="0" distB="0" distL="114300" distR="114300" simplePos="0" relativeHeight="251669504" behindDoc="1" locked="0" layoutInCell="1" allowOverlap="1" wp14:anchorId="338805B6" wp14:editId="044FF62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38C8D3" w14:textId="77777777" w:rsidR="00BE45A4" w:rsidRDefault="00BE45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38805B6"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6038C8D3" w14:textId="77777777" w:rsidR="00BE45A4" w:rsidRDefault="00BE45A4">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0528" behindDoc="1" locked="0" layoutInCell="1" allowOverlap="1" wp14:anchorId="0AA20FC1" wp14:editId="064328B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032907" w14:textId="77777777" w:rsidR="00BE45A4" w:rsidRDefault="00BE45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AA20FC1"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48032907" w14:textId="77777777" w:rsidR="00BE45A4" w:rsidRDefault="00BE45A4"/>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0" locked="0" layoutInCell="1" allowOverlap="1" wp14:anchorId="597CF660" wp14:editId="2A04A62E">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4A7D04F" w14:textId="77777777" w:rsidR="00BE45A4" w:rsidRDefault="008C735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CF66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gCdw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" filled="t" fillcolor="#a9a57c [3204]" strokecolor="white [3212]" strokeweight="1pt">
              <v:path arrowok="t"/>
              <v:textbox inset="0,,0">
                <w:txbxContent>
                  <w:p w14:paraId="74A7D04F" w14:textId="77777777" w:rsidR="00BE45A4" w:rsidRDefault="008C735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E13D0" w14:textId="77777777" w:rsidR="008C7355" w:rsidRDefault="008C7355">
      <w:pPr>
        <w:spacing w:after="0" w:line="240" w:lineRule="auto"/>
      </w:pPr>
      <w:r>
        <w:separator/>
      </w:r>
    </w:p>
  </w:footnote>
  <w:footnote w:type="continuationSeparator" w:id="0">
    <w:p w14:paraId="32EB0A7C" w14:textId="77777777" w:rsidR="008C7355" w:rsidRDefault="008C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7930C" w14:textId="77777777" w:rsidR="00BE45A4" w:rsidRDefault="008C7355">
    <w:pPr>
      <w:pStyle w:val="Header"/>
    </w:pPr>
    <w:r>
      <w:rPr>
        <w:noProof/>
        <w:color w:val="000000"/>
        <w:lang w:eastAsia="ja-JP"/>
      </w:rPr>
      <mc:AlternateContent>
        <mc:Choice Requires="wps">
          <w:drawing>
            <wp:anchor distT="0" distB="0" distL="114300" distR="114300" simplePos="0" relativeHeight="251676672" behindDoc="1" locked="0" layoutInCell="1" allowOverlap="1" wp14:anchorId="1F746968" wp14:editId="4FFC6DCF">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CA66DC8"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220D6C6D" wp14:editId="78055D59">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BB576E2764564D4481C08F90E00945E1"/>
                            </w:placeholder>
                            <w:showingPlcHdr/>
                            <w:dataBinding w:prefixMappings="xmlns:ns0='http://schemas.openxmlformats.org/officeDocument/2006/extended-properties' " w:xpath="/ns0:Properties[1]/ns0:Company[1]" w:storeItemID="{6668398D-A668-4E3E-A5EB-62B293D839F1}"/>
                            <w:text/>
                          </w:sdtPr>
                          <w:sdtEndPr/>
                          <w:sdtContent>
                            <w:p w14:paraId="4AB4BCC5" w14:textId="77777777" w:rsidR="00BE45A4" w:rsidRDefault="008C7355">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20D6C6D"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" fillcolor="#675e47 [3215]" stroked="f" strokeweight=".5pt">
              <v:textbox style="layout-flow:vertical;mso-layout-flow-alt:bottom-to-top">
                <w:txbxContent>
                  <w:sdt>
                    <w:sdtPr>
                      <w:rPr>
                        <w:color w:val="FFFFFF" w:themeColor="background1"/>
                      </w:rPr>
                      <w:alias w:val="Company"/>
                      <w:tag w:val=""/>
                      <w:id w:val="2030756170"/>
                      <w:placeholder>
                        <w:docPart w:val="BB576E2764564D4481C08F90E00945E1"/>
                      </w:placeholder>
                      <w:showingPlcHdr/>
                      <w:dataBinding w:prefixMappings="xmlns:ns0='http://schemas.openxmlformats.org/officeDocument/2006/extended-properties' " w:xpath="/ns0:Properties[1]/ns0:Company[1]" w:storeItemID="{6668398D-A668-4E3E-A5EB-62B293D839F1}"/>
                      <w:text/>
                    </w:sdtPr>
                    <w:sdtEndPr/>
                    <w:sdtContent>
                      <w:p w14:paraId="4AB4BCC5" w14:textId="77777777" w:rsidR="00BE45A4" w:rsidRDefault="008C7355">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674624" behindDoc="1" locked="0" layoutInCell="1" allowOverlap="1" wp14:anchorId="00DB11AD" wp14:editId="6F41D48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F2E58" w14:textId="77777777" w:rsidR="00BE45A4" w:rsidRDefault="00BE45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0DB11AD"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1D9F2E58" w14:textId="77777777" w:rsidR="00BE45A4" w:rsidRDefault="00BE45A4"/>
                </w:txbxContent>
              </v:textbox>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4B82AE69" wp14:editId="6F69CB15">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4B843" w14:textId="77777777" w:rsidR="00BE45A4" w:rsidRDefault="00BE45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B82AE69"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6744B843" w14:textId="77777777" w:rsidR="00BE45A4" w:rsidRDefault="00BE45A4">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6D302" w14:textId="77777777" w:rsidR="00BE45A4" w:rsidRDefault="008C7355">
    <w:pPr>
      <w:pStyle w:val="Header"/>
    </w:pPr>
    <w:r>
      <w:rPr>
        <w:noProof/>
        <w:color w:val="000000"/>
        <w:lang w:eastAsia="ja-JP"/>
      </w:rPr>
      <mc:AlternateContent>
        <mc:Choice Requires="wps">
          <w:drawing>
            <wp:anchor distT="0" distB="0" distL="114300" distR="114300" simplePos="0" relativeHeight="251667456" behindDoc="1" locked="0" layoutInCell="1" allowOverlap="1" wp14:anchorId="48A0D5C5" wp14:editId="5D35CB32">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538EB78"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73C114D4" wp14:editId="5148F6C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14:paraId="7261F2DC" w14:textId="77777777" w:rsidR="00BE45A4" w:rsidRDefault="008C7355">
                              <w:pPr>
                                <w:jc w:val="center"/>
                                <w:rPr>
                                  <w:color w:val="FFFFFF" w:themeColor="background1"/>
                                </w:rPr>
                              </w:pPr>
                              <w:r>
                                <w:rPr>
                                  <w:color w:val="FFFFFF" w:themeColor="background1"/>
                                </w:rPr>
                                <w:t>[Type the company name]</w:t>
                              </w:r>
                            </w:p>
                          </w:sdtContent>
                        </w:sdt>
                        <w:p w14:paraId="32AEE5DF" w14:textId="77777777" w:rsidR="00BE45A4" w:rsidRDefault="00BE45A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3C114D4"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14:paraId="7261F2DC" w14:textId="77777777" w:rsidR="00BE45A4" w:rsidRDefault="008C7355">
                        <w:pPr>
                          <w:jc w:val="center"/>
                          <w:rPr>
                            <w:color w:val="FFFFFF" w:themeColor="background1"/>
                          </w:rPr>
                        </w:pPr>
                        <w:r>
                          <w:rPr>
                            <w:color w:val="FFFFFF" w:themeColor="background1"/>
                          </w:rPr>
                          <w:t>[Type the company name]</w:t>
                        </w:r>
                      </w:p>
                    </w:sdtContent>
                  </w:sdt>
                  <w:p w14:paraId="32AEE5DF" w14:textId="77777777" w:rsidR="00BE45A4" w:rsidRDefault="00BE45A4">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65408" behindDoc="1" locked="0" layoutInCell="1" allowOverlap="1" wp14:anchorId="77305AE7" wp14:editId="151C409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94668" w14:textId="77777777" w:rsidR="00BE45A4" w:rsidRDefault="00BE45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7305AE7"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a9a57c [3204]" stroked="f" strokeweight="2pt">
              <v:textbox>
                <w:txbxContent>
                  <w:p w14:paraId="1DB94668" w14:textId="77777777" w:rsidR="00BE45A4" w:rsidRDefault="00BE45A4"/>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77E781B3" wp14:editId="0767B8D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C2B7B" w14:textId="77777777" w:rsidR="00BE45A4" w:rsidRDefault="00BE45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7E781B3"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675e47 [3215]" stroked="f" strokeweight="2pt">
              <v:textbox>
                <w:txbxContent>
                  <w:p w14:paraId="00CC2B7B" w14:textId="77777777" w:rsidR="00BE45A4" w:rsidRDefault="00BE45A4">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AE13C" w14:textId="77777777" w:rsidR="00BE45A4" w:rsidRDefault="008C7355">
    <w:pPr>
      <w:pStyle w:val="Header"/>
    </w:pPr>
    <w:r>
      <w:rPr>
        <w:noProof/>
        <w:color w:val="000000"/>
        <w:lang w:eastAsia="ja-JP"/>
      </w:rPr>
      <mc:AlternateContent>
        <mc:Choice Requires="wps">
          <w:drawing>
            <wp:anchor distT="0" distB="0" distL="114300" distR="114300" simplePos="0" relativeHeight="251685888" behindDoc="1" locked="0" layoutInCell="1" allowOverlap="1" wp14:anchorId="0F67FC5E" wp14:editId="23496AD5">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B8DF107"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84864" behindDoc="0" locked="0" layoutInCell="1" allowOverlap="1" wp14:anchorId="52942832" wp14:editId="18D6F68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14:paraId="4B51EB72" w14:textId="77777777" w:rsidR="00BE45A4" w:rsidRDefault="008C7355">
                              <w:pPr>
                                <w:jc w:val="center"/>
                                <w:rPr>
                                  <w:color w:val="FFFFFF" w:themeColor="background1"/>
                                </w:rPr>
                              </w:pPr>
                              <w:r>
                                <w:rPr>
                                  <w:color w:val="FFFFFF" w:themeColor="background1"/>
                                </w:rPr>
                                <w:t>[Type the company name]</w:t>
                              </w:r>
                            </w:p>
                          </w:sdtContent>
                        </w:sdt>
                        <w:p w14:paraId="20C255D3" w14:textId="77777777" w:rsidR="00BE45A4" w:rsidRDefault="00BE45A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52942832" id="_x0000_t202" coordsize="21600,21600" o:spt="202" path="m,l,21600r21600,l21600,xe">
              <v:stroke joinstyle="miter"/>
              <v:path gradientshapeok="t" o:connecttype="rect"/>
            </v:shapetype>
            <v:shape id="_x0000_s1038"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" fillcolor="#675e47 [3215]" stroked="f" strokeweight=".5p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14:paraId="4B51EB72" w14:textId="77777777" w:rsidR="00BE45A4" w:rsidRDefault="008C7355">
                        <w:pPr>
                          <w:jc w:val="center"/>
                          <w:rPr>
                            <w:color w:val="FFFFFF" w:themeColor="background1"/>
                          </w:rPr>
                        </w:pPr>
                        <w:r>
                          <w:rPr>
                            <w:color w:val="FFFFFF" w:themeColor="background1"/>
                          </w:rPr>
                          <w:t>[Type the company name]</w:t>
                        </w:r>
                      </w:p>
                    </w:sdtContent>
                  </w:sdt>
                  <w:p w14:paraId="20C255D3" w14:textId="77777777" w:rsidR="00BE45A4" w:rsidRDefault="00BE45A4">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83840" behindDoc="1" locked="0" layoutInCell="1" allowOverlap="1" wp14:anchorId="09BD911D" wp14:editId="4874ABC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0C1DE" w14:textId="77777777" w:rsidR="00BE45A4" w:rsidRDefault="00BE45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9BD911D"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6c/QEAAFwEAAAOAAAAZHJzL2Uyb0RvYy54bWysVMFu2zAMvQ/YPwi6r3YypF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" fillcolor="#a9a57c [3204]" stroked="f" strokeweight="2pt">
              <v:textbox>
                <w:txbxContent>
                  <w:p w14:paraId="2B70C1DE" w14:textId="77777777" w:rsidR="00BE45A4" w:rsidRDefault="00BE45A4"/>
                </w:txbxContent>
              </v:textbox>
              <w10:wrap anchorx="page" anchory="page"/>
            </v:rect>
          </w:pict>
        </mc:Fallback>
      </mc:AlternateContent>
    </w:r>
    <w:r>
      <w:rPr>
        <w:noProof/>
        <w:lang w:eastAsia="ja-JP"/>
      </w:rPr>
      <mc:AlternateContent>
        <mc:Choice Requires="wps">
          <w:drawing>
            <wp:anchor distT="0" distB="0" distL="114300" distR="114300" simplePos="0" relativeHeight="251682816" behindDoc="1" locked="0" layoutInCell="1" allowOverlap="1" wp14:anchorId="3EEDB0A7" wp14:editId="3F9ED09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75109" w14:textId="77777777" w:rsidR="00BE45A4" w:rsidRDefault="00BE45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EEDB0A7"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BRWPMZBQIAAFoEAAAOAAAA&#10;AAAAAAAAAAAAAC4CAABkcnMvZTJvRG9jLnhtbFBLAQItABQABgAIAAAAIQBmtAOy3QAAAAYBAAAP&#10;AAAAAAAAAAAAAAAAAF8EAABkcnMvZG93bnJldi54bWxQSwUGAAAAAAQABADzAAAAaQUAAAAA&#10;" fillcolor="#675e47 [3215]" stroked="f" strokeweight="2pt">
              <v:textbox>
                <w:txbxContent>
                  <w:p w14:paraId="2A875109" w14:textId="77777777" w:rsidR="00BE45A4" w:rsidRDefault="00BE45A4">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16cid:durableId="1063791955">
    <w:abstractNumId w:val="9"/>
  </w:num>
  <w:num w:numId="2" w16cid:durableId="2036804853">
    <w:abstractNumId w:val="9"/>
  </w:num>
  <w:num w:numId="3" w16cid:durableId="961183588">
    <w:abstractNumId w:val="7"/>
  </w:num>
  <w:num w:numId="4" w16cid:durableId="1492718876">
    <w:abstractNumId w:val="7"/>
  </w:num>
  <w:num w:numId="5" w16cid:durableId="1300959762">
    <w:abstractNumId w:val="6"/>
  </w:num>
  <w:num w:numId="6" w16cid:durableId="56175999">
    <w:abstractNumId w:val="6"/>
  </w:num>
  <w:num w:numId="7" w16cid:durableId="1347051161">
    <w:abstractNumId w:val="5"/>
  </w:num>
  <w:num w:numId="8" w16cid:durableId="1000694648">
    <w:abstractNumId w:val="5"/>
  </w:num>
  <w:num w:numId="9" w16cid:durableId="1812290150">
    <w:abstractNumId w:val="4"/>
  </w:num>
  <w:num w:numId="10" w16cid:durableId="1274751854">
    <w:abstractNumId w:val="4"/>
  </w:num>
  <w:num w:numId="11" w16cid:durableId="625427950">
    <w:abstractNumId w:val="8"/>
  </w:num>
  <w:num w:numId="12" w16cid:durableId="2010400419">
    <w:abstractNumId w:val="3"/>
  </w:num>
  <w:num w:numId="13" w16cid:durableId="1739862069">
    <w:abstractNumId w:val="2"/>
  </w:num>
  <w:num w:numId="14" w16cid:durableId="758864830">
    <w:abstractNumId w:val="1"/>
  </w:num>
  <w:num w:numId="15" w16cid:durableId="1385716292">
    <w:abstractNumId w:val="0"/>
  </w:num>
  <w:num w:numId="16" w16cid:durableId="614405694">
    <w:abstractNumId w:val="9"/>
  </w:num>
  <w:num w:numId="17" w16cid:durableId="785735331">
    <w:abstractNumId w:val="7"/>
  </w:num>
  <w:num w:numId="18" w16cid:durableId="1441604107">
    <w:abstractNumId w:val="6"/>
  </w:num>
  <w:num w:numId="19" w16cid:durableId="1881437689">
    <w:abstractNumId w:val="5"/>
  </w:num>
  <w:num w:numId="20" w16cid:durableId="699817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55"/>
    <w:rsid w:val="007463BA"/>
    <w:rsid w:val="008C7355"/>
    <w:rsid w:val="00BE45A4"/>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7341F"/>
  <w15:docId w15:val="{D8BF25FE-838B-40E5-9D95-DB708E66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0C7D246105401BA6AF42453DE95624"/>
        <w:category>
          <w:name w:val="General"/>
          <w:gallery w:val="placeholder"/>
        </w:category>
        <w:types>
          <w:type w:val="bbPlcHdr"/>
        </w:types>
        <w:behaviors>
          <w:behavior w:val="content"/>
        </w:behaviors>
        <w:guid w:val="{9464972A-F952-4C45-8F14-3DDAF6BD4E10}"/>
      </w:docPartPr>
      <w:docPartBody>
        <w:p w:rsidR="00FB2012" w:rsidRDefault="00FB2012">
          <w:pPr>
            <w:pStyle w:val="B60C7D246105401BA6AF42453DE95624"/>
          </w:pPr>
          <w:r>
            <w:t>[Pick the date]</w:t>
          </w:r>
        </w:p>
      </w:docPartBody>
    </w:docPart>
    <w:docPart>
      <w:docPartPr>
        <w:name w:val="6EB6F50471834D428405EB49B0688F67"/>
        <w:category>
          <w:name w:val="General"/>
          <w:gallery w:val="placeholder"/>
        </w:category>
        <w:types>
          <w:type w:val="bbPlcHdr"/>
        </w:types>
        <w:behaviors>
          <w:behavior w:val="content"/>
        </w:behaviors>
        <w:guid w:val="{91A1B6D6-9FA4-42BE-956A-AF88F515AD98}"/>
      </w:docPartPr>
      <w:docPartBody>
        <w:p w:rsidR="00FB2012" w:rsidRDefault="00FB2012">
          <w:pPr>
            <w:pStyle w:val="6EB6F50471834D428405EB49B0688F67"/>
          </w:pPr>
          <w:r>
            <w:t>[Type the sender name]</w:t>
          </w:r>
        </w:p>
      </w:docPartBody>
    </w:docPart>
    <w:docPart>
      <w:docPartPr>
        <w:name w:val="22C456DEA6034F2FA1DE3236E4D38A13"/>
        <w:category>
          <w:name w:val="General"/>
          <w:gallery w:val="placeholder"/>
        </w:category>
        <w:types>
          <w:type w:val="bbPlcHdr"/>
        </w:types>
        <w:behaviors>
          <w:behavior w:val="content"/>
        </w:behaviors>
        <w:guid w:val="{1BC41555-F87E-4AD7-A2E6-50508B84693F}"/>
      </w:docPartPr>
      <w:docPartBody>
        <w:p w:rsidR="00FB2012" w:rsidRDefault="00FB2012">
          <w:pPr>
            <w:pStyle w:val="22C456DEA6034F2FA1DE3236E4D38A13"/>
          </w:pPr>
          <w:r>
            <w:t>[Type the sender company name]</w:t>
          </w:r>
        </w:p>
      </w:docPartBody>
    </w:docPart>
    <w:docPart>
      <w:docPartPr>
        <w:name w:val="BBBA92F4346D4B44AF2521C4F8CBA4DF"/>
        <w:category>
          <w:name w:val="General"/>
          <w:gallery w:val="placeholder"/>
        </w:category>
        <w:types>
          <w:type w:val="bbPlcHdr"/>
        </w:types>
        <w:behaviors>
          <w:behavior w:val="content"/>
        </w:behaviors>
        <w:guid w:val="{75EB2BDA-C123-48E6-A31F-2D4D1CBB37EF}"/>
      </w:docPartPr>
      <w:docPartBody>
        <w:p w:rsidR="00FB2012" w:rsidRDefault="00FB2012">
          <w:pPr>
            <w:pStyle w:val="BBBA92F4346D4B44AF2521C4F8CBA4DF"/>
          </w:pPr>
          <w:r>
            <w:t>[Type the sender company address]</w:t>
          </w:r>
        </w:p>
      </w:docPartBody>
    </w:docPart>
    <w:docPart>
      <w:docPartPr>
        <w:name w:val="9EB50C7258AE45A397F757F538AC42A7"/>
        <w:category>
          <w:name w:val="General"/>
          <w:gallery w:val="placeholder"/>
        </w:category>
        <w:types>
          <w:type w:val="bbPlcHdr"/>
        </w:types>
        <w:behaviors>
          <w:behavior w:val="content"/>
        </w:behaviors>
        <w:guid w:val="{76E26128-B587-44FD-936C-40FC3CDC38D2}"/>
      </w:docPartPr>
      <w:docPartBody>
        <w:p w:rsidR="00FB2012" w:rsidRDefault="00FB2012">
          <w:pPr>
            <w:pStyle w:val="9EB50C7258AE45A397F757F538AC42A7"/>
          </w:pPr>
          <w:r>
            <w:t>[Type the recipient name]</w:t>
          </w:r>
        </w:p>
      </w:docPartBody>
    </w:docPart>
    <w:docPart>
      <w:docPartPr>
        <w:name w:val="86E1AA18B6C84E91B8B7E0DCBDF3C665"/>
        <w:category>
          <w:name w:val="General"/>
          <w:gallery w:val="placeholder"/>
        </w:category>
        <w:types>
          <w:type w:val="bbPlcHdr"/>
        </w:types>
        <w:behaviors>
          <w:behavior w:val="content"/>
        </w:behaviors>
        <w:guid w:val="{1F2CC8DE-5005-4EC2-8CB6-42F541A7919F}"/>
      </w:docPartPr>
      <w:docPartBody>
        <w:p w:rsidR="00FB2012" w:rsidRDefault="00FB2012">
          <w:pPr>
            <w:pStyle w:val="86E1AA18B6C84E91B8B7E0DCBDF3C665"/>
          </w:pPr>
          <w:r>
            <w:t>[Type the recipient address]</w:t>
          </w:r>
        </w:p>
      </w:docPartBody>
    </w:docPart>
    <w:docPart>
      <w:docPartPr>
        <w:name w:val="B89DF37698BC4498B3E741226097E89B"/>
        <w:category>
          <w:name w:val="General"/>
          <w:gallery w:val="placeholder"/>
        </w:category>
        <w:types>
          <w:type w:val="bbPlcHdr"/>
        </w:types>
        <w:behaviors>
          <w:behavior w:val="content"/>
        </w:behaviors>
        <w:guid w:val="{9A6A72F5-9402-4680-9C50-C7A4C75EDD36}"/>
      </w:docPartPr>
      <w:docPartBody>
        <w:p w:rsidR="00FB2012" w:rsidRDefault="00FB2012">
          <w:pPr>
            <w:pStyle w:val="B89DF37698BC4498B3E741226097E89B"/>
          </w:pPr>
          <w:r>
            <w:t>[Type the salutation]</w:t>
          </w:r>
        </w:p>
      </w:docPartBody>
    </w:docPart>
    <w:docPart>
      <w:docPartPr>
        <w:name w:val="F6CFF5469D3D4DC6B89C6941C22B1FB1"/>
        <w:category>
          <w:name w:val="General"/>
          <w:gallery w:val="placeholder"/>
        </w:category>
        <w:types>
          <w:type w:val="bbPlcHdr"/>
        </w:types>
        <w:behaviors>
          <w:behavior w:val="content"/>
        </w:behaviors>
        <w:guid w:val="{8AD7161B-E9C0-4C70-A7F1-17A96F02CBDC}"/>
      </w:docPartPr>
      <w:docPartBody>
        <w:p w:rsidR="00FB2012" w:rsidRDefault="00FB2012">
          <w:pPr>
            <w:rPr>
              <w:rFonts w:cs="Times New Roman"/>
              <w:color w:val="000000" w:themeColor="text1"/>
              <w:szCs w:val="20"/>
            </w:rPr>
          </w:pPr>
          <w:r>
            <w:rPr>
              <w:rFonts w:cs="Times New Roman"/>
              <w:color w:val="000000" w:themeColor="text1"/>
              <w:szCs w:val="2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B2012" w:rsidRDefault="00FB201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B2012" w:rsidRDefault="00FB2012">
          <w:pPr>
            <w:pStyle w:val="F6CFF5469D3D4DC6B89C6941C22B1FB1"/>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docPartBody>
    </w:docPart>
    <w:docPart>
      <w:docPartPr>
        <w:name w:val="9B80C80C7C9848C194736A8696EB6E3F"/>
        <w:category>
          <w:name w:val="General"/>
          <w:gallery w:val="placeholder"/>
        </w:category>
        <w:types>
          <w:type w:val="bbPlcHdr"/>
        </w:types>
        <w:behaviors>
          <w:behavior w:val="content"/>
        </w:behaviors>
        <w:guid w:val="{92BAE4CA-EE6C-4082-B40D-D3CC54241277}"/>
      </w:docPartPr>
      <w:docPartBody>
        <w:p w:rsidR="00FB2012" w:rsidRDefault="00FB2012">
          <w:pPr>
            <w:pStyle w:val="9B80C80C7C9848C194736A8696EB6E3F"/>
          </w:pPr>
          <w:r>
            <w:t>[Type the closing]</w:t>
          </w:r>
        </w:p>
      </w:docPartBody>
    </w:docPart>
    <w:docPart>
      <w:docPartPr>
        <w:name w:val="492C65CE53264A42B1E590A56E583243"/>
        <w:category>
          <w:name w:val="General"/>
          <w:gallery w:val="placeholder"/>
        </w:category>
        <w:types>
          <w:type w:val="bbPlcHdr"/>
        </w:types>
        <w:behaviors>
          <w:behavior w:val="content"/>
        </w:behaviors>
        <w:guid w:val="{2AD0035A-8742-41FA-B01F-F4D03B52258B}"/>
      </w:docPartPr>
      <w:docPartBody>
        <w:p w:rsidR="00FB2012" w:rsidRDefault="00FB2012">
          <w:pPr>
            <w:pStyle w:val="492C65CE53264A42B1E590A56E583243"/>
          </w:pPr>
          <w:r>
            <w:t>[Type the sender title]</w:t>
          </w:r>
        </w:p>
      </w:docPartBody>
    </w:docPart>
    <w:docPart>
      <w:docPartPr>
        <w:name w:val="BB576E2764564D4481C08F90E00945E1"/>
        <w:category>
          <w:name w:val="General"/>
          <w:gallery w:val="placeholder"/>
        </w:category>
        <w:types>
          <w:type w:val="bbPlcHdr"/>
        </w:types>
        <w:behaviors>
          <w:behavior w:val="content"/>
        </w:behaviors>
        <w:guid w:val="{B38CBD44-DB26-4A33-86F6-E32E8DF73F15}"/>
      </w:docPartPr>
      <w:docPartBody>
        <w:p w:rsidR="00FB2012" w:rsidRDefault="00FB2012">
          <w:pPr>
            <w:pStyle w:val="BB576E2764564D4481C08F90E00945E1"/>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12"/>
    <w:rsid w:val="007463BA"/>
    <w:rsid w:val="00FB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C7D246105401BA6AF42453DE95624">
    <w:name w:val="B60C7D246105401BA6AF42453DE95624"/>
  </w:style>
  <w:style w:type="paragraph" w:customStyle="1" w:styleId="6EB6F50471834D428405EB49B0688F67">
    <w:name w:val="6EB6F50471834D428405EB49B0688F67"/>
  </w:style>
  <w:style w:type="paragraph" w:customStyle="1" w:styleId="22C456DEA6034F2FA1DE3236E4D38A13">
    <w:name w:val="22C456DEA6034F2FA1DE3236E4D38A13"/>
  </w:style>
  <w:style w:type="paragraph" w:customStyle="1" w:styleId="BBBA92F4346D4B44AF2521C4F8CBA4DF">
    <w:name w:val="BBBA92F4346D4B44AF2521C4F8CBA4DF"/>
  </w:style>
  <w:style w:type="paragraph" w:customStyle="1" w:styleId="9EB50C7258AE45A397F757F538AC42A7">
    <w:name w:val="9EB50C7258AE45A397F757F538AC42A7"/>
  </w:style>
  <w:style w:type="paragraph" w:customStyle="1" w:styleId="86E1AA18B6C84E91B8B7E0DCBDF3C665">
    <w:name w:val="86E1AA18B6C84E91B8B7E0DCBDF3C665"/>
  </w:style>
  <w:style w:type="paragraph" w:customStyle="1" w:styleId="B89DF37698BC4498B3E741226097E89B">
    <w:name w:val="B89DF37698BC4498B3E741226097E89B"/>
  </w:style>
  <w:style w:type="paragraph" w:customStyle="1" w:styleId="F6CFF5469D3D4DC6B89C6941C22B1FB1">
    <w:name w:val="F6CFF5469D3D4DC6B89C6941C22B1FB1"/>
  </w:style>
  <w:style w:type="paragraph" w:customStyle="1" w:styleId="9B80C80C7C9848C194736A8696EB6E3F">
    <w:name w:val="9B80C80C7C9848C194736A8696EB6E3F"/>
  </w:style>
  <w:style w:type="paragraph" w:customStyle="1" w:styleId="492C65CE53264A42B1E590A56E583243">
    <w:name w:val="492C65CE53264A42B1E590A56E583243"/>
  </w:style>
  <w:style w:type="paragraph" w:customStyle="1" w:styleId="BB576E2764564D4481C08F90E00945E1">
    <w:name w:val="BB576E2764564D4481C08F90E0094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microsoft.com/office/word/2004/10/bibliography" xmlns="http://schemas.microsoft.com/office/word/2004/10/bibliography"/>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9E866C71-B8F3-4B57-A819-CCE38AB71E3C}">
  <ds:schemaRefs>
    <ds:schemaRef ds:uri="http://schemas.openxmlformats.org/officeDocument/2006/bibliography"/>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5472DDDD-EF00-4AE5-AFBA-4A4AE8527F10}">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AdjacencyLetter</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Shamsheer Banu M</dc:creator>
  <cp:lastModifiedBy>Shamsheer Banu M</cp:lastModifiedBy>
  <cp:revision>1</cp:revision>
  <dcterms:created xsi:type="dcterms:W3CDTF">2025-10-17T09:33:00Z</dcterms:created>
  <dcterms:modified xsi:type="dcterms:W3CDTF">2025-10-17T09:33:00Z</dcterms:modified>
</cp:coreProperties>
</file>